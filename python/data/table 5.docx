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International System of Units</w:t>
      </w:r>
    </w:p>
    <w:p>
      <w:r>
        <w:t xml:space="preserve">The </w:t>
      </w:r>
      <w:r>
        <w:rPr>
          <w:b/>
        </w:rPr>
        <w:t>International System of Units</w:t>
      </w:r>
      <w:r>
        <w:t xml:space="preserve">, known by the international abbreviation </w:t>
      </w:r>
      <w:r>
        <w:rPr>
          <w:b/>
        </w:rPr>
        <w:t>SI</w:t>
      </w:r>
      <w:r>
        <w:t xml:space="preserve">, is the modern form of the metric system </w:t>
      </w:r>
      <w:r>
        <w:rPr>
          <w:i/>
        </w:rPr>
        <w:t>(Wikipedia: International System of Units)</w:t>
      </w:r>
    </w:p>
    <w:p>
      <w:pPr>
        <w:pStyle w:val="Heading1"/>
      </w:pPr>
      <w:r>
        <w:t>List of SI Base Units</w:t>
      </w:r>
    </w:p>
    <w:p>
      <w:pPr>
        <w:pStyle w:val="ListBullet"/>
      </w:pPr>
      <w:r>
        <w:t>Second</w:t>
      </w:r>
    </w:p>
    <w:p>
      <w:pPr>
        <w:pStyle w:val="ListBullet"/>
      </w:pPr>
      <w:r>
        <w:t>Metre</w:t>
      </w:r>
    </w:p>
    <w:p>
      <w:pPr>
        <w:pStyle w:val="ListBullet"/>
      </w:pPr>
      <w:r>
        <w:t>Kilogram</w:t>
      </w:r>
    </w:p>
    <w:p>
      <w:pPr>
        <w:pStyle w:val="ListBullet"/>
      </w:pPr>
      <w:r>
        <w:t>Ampere</w:t>
      </w:r>
    </w:p>
    <w:p>
      <w:pPr>
        <w:pStyle w:val="ListBullet"/>
      </w:pPr>
      <w:r>
        <w:t>Kelvin</w:t>
      </w:r>
    </w:p>
    <w:p>
      <w:pPr>
        <w:pStyle w:val="ListBullet"/>
      </w:pPr>
      <w:r>
        <w:t>Mole</w:t>
      </w:r>
    </w:p>
    <w:p>
      <w:pPr>
        <w:pStyle w:val="ListBullet"/>
      </w:pPr>
      <w:r>
        <w:t>Candela</w:t>
      </w:r>
    </w:p>
    <w:p>
      <w:pPr>
        <w:pStyle w:val="Heading1"/>
      </w:pPr>
      <w:r>
        <w:t>Table of SI Base Units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/>
          <w:p>
            <w:r>
              <w:rPr>
                <w:b/>
              </w:rPr>
              <w:t>Symbol</w:t>
            </w:r>
          </w:p>
        </w:tc>
        <w:tc>
          <w:tcPr>
            <w:tcW w:type="dxa" w:w="2160"/>
          </w:tcPr>
          <w:p/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/>
          <w:p>
            <w:r>
              <w:rPr>
                <w:b/>
              </w:rPr>
              <w:t>Emojii</w:t>
            </w:r>
          </w:p>
        </w:tc>
      </w:tr>
      <w:tr>
        <w:tc>
          <w:tcPr>
            <w:tcW w:type="dxa" w:w="2160"/>
          </w:tcPr>
          <w:p>
            <w:r>
              <w:t>Second</w:t>
            </w:r>
          </w:p>
        </w:tc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🕒</w:t>
            </w:r>
          </w:p>
        </w:tc>
      </w:tr>
      <w:tr>
        <w:tc>
          <w:tcPr>
            <w:tcW w:type="dxa" w:w="2160"/>
          </w:tcPr>
          <w:p>
            <w:r>
              <w:t>Metre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Length</w:t>
            </w:r>
          </w:p>
        </w:tc>
        <w:tc>
          <w:tcPr>
            <w:tcW w:type="dxa" w:w="2160"/>
          </w:tcPr>
          <w:p>
            <w:r>
              <w:t>📏</w:t>
            </w:r>
          </w:p>
        </w:tc>
      </w:tr>
      <w:tr>
        <w:tc>
          <w:tcPr>
            <w:tcW w:type="dxa" w:w="2160"/>
          </w:tcPr>
          <w:p>
            <w:r>
              <w:t>Kilogram</w:t>
            </w:r>
          </w:p>
        </w:tc>
        <w:tc>
          <w:tcPr>
            <w:tcW w:type="dxa" w:w="2160"/>
          </w:tcPr>
          <w:p>
            <w:r>
              <w:t>kg</w:t>
            </w:r>
          </w:p>
        </w:tc>
        <w:tc>
          <w:tcPr>
            <w:tcW w:type="dxa" w:w="2160"/>
          </w:tcPr>
          <w:p>
            <w:r>
              <w:t>Mass</w:t>
            </w:r>
          </w:p>
        </w:tc>
        <w:tc>
          <w:tcPr>
            <w:tcW w:type="dxa" w:w="2160"/>
          </w:tcPr>
          <w:p>
            <w:r>
              <w:t>🏋️</w:t>
            </w:r>
          </w:p>
        </w:tc>
      </w:tr>
      <w:tr>
        <w:tc>
          <w:tcPr>
            <w:tcW w:type="dxa" w:w="2160"/>
          </w:tcPr>
          <w:p>
            <w:r>
              <w:t>Ampere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Electric current</w:t>
            </w:r>
          </w:p>
        </w:tc>
        <w:tc>
          <w:tcPr>
            <w:tcW w:type="dxa" w:w="2160"/>
          </w:tcPr>
          <w:p>
            <w:r>
              <w:t>⚡</w:t>
            </w:r>
          </w:p>
        </w:tc>
      </w:tr>
      <w:tr>
        <w:tc>
          <w:tcPr>
            <w:tcW w:type="dxa" w:w="2160"/>
          </w:tcPr>
          <w:p>
            <w:r>
              <w:t>Kelvin</w:t>
            </w:r>
          </w:p>
        </w:tc>
        <w:tc>
          <w:tcPr>
            <w:tcW w:type="dxa" w:w="2160"/>
          </w:tcPr>
          <w:p>
            <w:r>
              <w:t>K</w:t>
            </w:r>
          </w:p>
        </w:tc>
        <w:tc>
          <w:tcPr>
            <w:tcW w:type="dxa" w:w="2160"/>
          </w:tcPr>
          <w:p>
            <w:r>
              <w:t>Thermodynamic temperature</w:t>
            </w:r>
          </w:p>
        </w:tc>
        <w:tc>
          <w:tcPr>
            <w:tcW w:type="dxa" w:w="2160"/>
          </w:tcPr>
          <w:p>
            <w:r>
              <w:t>🌡️</w:t>
            </w:r>
          </w:p>
        </w:tc>
      </w:tr>
      <w:tr>
        <w:tc>
          <w:tcPr>
            <w:tcW w:type="dxa" w:w="2160"/>
          </w:tcPr>
          <w:p>
            <w:r>
              <w:t>Mole</w:t>
            </w:r>
          </w:p>
        </w:tc>
        <w:tc>
          <w:tcPr>
            <w:tcW w:type="dxa" w:w="2160"/>
          </w:tcPr>
          <w:p>
            <w:r>
              <w:t>mol</w:t>
            </w:r>
          </w:p>
        </w:tc>
        <w:tc>
          <w:tcPr>
            <w:tcW w:type="dxa" w:w="2160"/>
          </w:tcPr>
          <w:p>
            <w:r>
              <w:t>Amount of substance</w:t>
            </w:r>
          </w:p>
        </w:tc>
        <w:tc>
          <w:tcPr>
            <w:tcW w:type="dxa" w:w="2160"/>
          </w:tcPr>
          <w:p>
            <w:r>
              <w:t>⚛️</w:t>
            </w:r>
          </w:p>
        </w:tc>
      </w:tr>
      <w:tr>
        <w:tc>
          <w:tcPr>
            <w:tcW w:type="dxa" w:w="2160"/>
          </w:tcPr>
          <w:p>
            <w:r>
              <w:t>Candela</w:t>
            </w:r>
          </w:p>
        </w:tc>
        <w:tc>
          <w:tcPr>
            <w:tcW w:type="dxa" w:w="2160"/>
          </w:tcPr>
          <w:p>
            <w:r>
              <w:t>cd</w:t>
            </w:r>
          </w:p>
        </w:tc>
        <w:tc>
          <w:tcPr>
            <w:tcW w:type="dxa" w:w="2160"/>
          </w:tcPr>
          <w:p>
            <w:r>
              <w:t>Luminous intensity</w:t>
            </w:r>
          </w:p>
        </w:tc>
        <w:tc>
          <w:tcPr>
            <w:tcW w:type="dxa" w:w="2160"/>
          </w:tcPr>
          <w:p>
            <w:r>
              <w:t>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